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C99" w:rsidRDefault="00EA31E0">
      <w:pPr>
        <w:pStyle w:val="Heading1"/>
      </w:pPr>
      <w:r>
        <w:t>Credit Card</w:t>
      </w:r>
    </w:p>
    <w:p w:rsidR="00944C99" w:rsidRDefault="00EA31E0">
      <w:r>
        <w:t xml:space="preserve">A credit card is a payment card, usually issued by a bank, allowing its users to purchase goods or services, or withdraw cash, on credit. Using the card thus accrues debt that has to be repaid later. Credit cards are one of the most widely </w:t>
      </w:r>
      <w:r>
        <w:t>used fo</w:t>
      </w:r>
      <w:r w:rsidR="001F0B07">
        <w:t>rms of payment across the world</w:t>
      </w:r>
    </w:p>
    <w:p w:rsidR="001F0B07" w:rsidRDefault="001F0B07">
      <w:bookmarkStart w:id="0" w:name="_GoBack"/>
      <w:bookmarkEnd w:id="0"/>
    </w:p>
    <w:p w:rsidR="00944C99" w:rsidRDefault="00944C99">
      <w:pPr>
        <w:jc w:val="center"/>
      </w:pPr>
    </w:p>
    <w:p w:rsidR="00944C99" w:rsidRDefault="00EA31E0">
      <w:pPr>
        <w:pStyle w:val="Caption"/>
      </w:pPr>
      <w:r>
        <w:t>Figure 1: Credit card</w:t>
      </w:r>
    </w:p>
    <w:p w:rsidR="00944C99" w:rsidRDefault="00EA31E0">
      <w:pPr>
        <w:pStyle w:val="ListBullet"/>
      </w:pPr>
      <w:r>
        <w:t>Types of credit cards:</w:t>
      </w:r>
    </w:p>
    <w:p w:rsidR="00944C99" w:rsidRDefault="00EA31E0">
      <w:pPr>
        <w:pStyle w:val="ListBullet"/>
      </w:pPr>
      <w:r>
        <w:t>Cash back credit card</w:t>
      </w:r>
    </w:p>
    <w:p w:rsidR="00944C99" w:rsidRDefault="00EA31E0">
      <w:pPr>
        <w:pStyle w:val="ListBullet"/>
      </w:pPr>
      <w:r>
        <w:t>Travel credit card</w:t>
      </w:r>
    </w:p>
    <w:p w:rsidR="00944C99" w:rsidRDefault="00EA31E0">
      <w:pPr>
        <w:pStyle w:val="ListBullet"/>
      </w:pPr>
      <w:r>
        <w:t>Rewards credit card</w:t>
      </w:r>
    </w:p>
    <w:p w:rsidR="00944C99" w:rsidRDefault="00EA31E0">
      <w:pPr>
        <w:pStyle w:val="ListBullet"/>
      </w:pPr>
      <w:r>
        <w:t>Business credit card etc.</w:t>
      </w:r>
    </w:p>
    <w:p w:rsidR="00944C99" w:rsidRDefault="00EA31E0">
      <w:r>
        <w:br w:type="page"/>
      </w:r>
    </w:p>
    <w:p w:rsidR="00944C99" w:rsidRDefault="00EA31E0">
      <w:pPr>
        <w:pStyle w:val="Heading1"/>
      </w:pPr>
      <w:r>
        <w:lastRenderedPageBreak/>
        <w:t>Logical Typing Challenge Table</w:t>
      </w:r>
    </w:p>
    <w:tbl>
      <w:tblPr>
        <w:tblStyle w:val="TableGrid"/>
        <w:tblW w:w="0" w:type="auto"/>
        <w:tblLook w:val="04A0" w:firstRow="1" w:lastRow="0" w:firstColumn="1" w:lastColumn="0" w:noHBand="0" w:noVBand="1"/>
      </w:tblPr>
      <w:tblGrid>
        <w:gridCol w:w="2160"/>
        <w:gridCol w:w="2160"/>
        <w:gridCol w:w="2160"/>
        <w:gridCol w:w="2160"/>
      </w:tblGrid>
      <w:tr w:rsidR="00944C99">
        <w:tc>
          <w:tcPr>
            <w:tcW w:w="2160" w:type="dxa"/>
          </w:tcPr>
          <w:p w:rsidR="00944C99" w:rsidRDefault="00EA31E0">
            <w:r>
              <w:t>Expression</w:t>
            </w:r>
          </w:p>
        </w:tc>
        <w:tc>
          <w:tcPr>
            <w:tcW w:w="2160" w:type="dxa"/>
          </w:tcPr>
          <w:p w:rsidR="00944C99" w:rsidRDefault="00EA31E0">
            <w:r>
              <w:t>Expected Result</w:t>
            </w:r>
          </w:p>
        </w:tc>
        <w:tc>
          <w:tcPr>
            <w:tcW w:w="2160" w:type="dxa"/>
          </w:tcPr>
          <w:p w:rsidR="00944C99" w:rsidRDefault="00EA31E0">
            <w:r>
              <w:t>True or False</w:t>
            </w:r>
          </w:p>
        </w:tc>
        <w:tc>
          <w:tcPr>
            <w:tcW w:w="2160" w:type="dxa"/>
          </w:tcPr>
          <w:p w:rsidR="00944C99" w:rsidRDefault="00EA31E0">
            <w:r>
              <w:t>Notes</w:t>
            </w:r>
          </w:p>
        </w:tc>
      </w:tr>
      <w:tr w:rsidR="00944C99">
        <w:tc>
          <w:tcPr>
            <w:tcW w:w="2160" w:type="dxa"/>
          </w:tcPr>
          <w:p w:rsidR="00944C99" w:rsidRDefault="00EA31E0">
            <w:r>
              <w:t>(</w:t>
            </w:r>
            <w:r>
              <w:t>2 x 3)+(4 ÷ 2)</w:t>
            </w:r>
          </w:p>
        </w:tc>
        <w:tc>
          <w:tcPr>
            <w:tcW w:w="2160" w:type="dxa"/>
          </w:tcPr>
          <w:p w:rsidR="00944C99" w:rsidRDefault="00EA31E0">
            <w:r>
              <w:t>38</w:t>
            </w:r>
          </w:p>
        </w:tc>
        <w:tc>
          <w:tcPr>
            <w:tcW w:w="2160" w:type="dxa"/>
          </w:tcPr>
          <w:p w:rsidR="00944C99" w:rsidRDefault="00EA31E0">
            <w:r>
              <w:t>True</w:t>
            </w:r>
          </w:p>
        </w:tc>
        <w:tc>
          <w:tcPr>
            <w:tcW w:w="2160" w:type="dxa"/>
          </w:tcPr>
          <w:p w:rsidR="00944C99" w:rsidRDefault="00EA31E0">
            <w:r>
              <w:t>Basic order of operations</w:t>
            </w:r>
          </w:p>
        </w:tc>
      </w:tr>
      <w:tr w:rsidR="00944C99">
        <w:tc>
          <w:tcPr>
            <w:tcW w:w="2160" w:type="dxa"/>
          </w:tcPr>
          <w:p w:rsidR="00944C99" w:rsidRDefault="00EA31E0">
            <w:r>
              <w:t>(8+2) x (6-4)</w:t>
            </w:r>
          </w:p>
        </w:tc>
        <w:tc>
          <w:tcPr>
            <w:tcW w:w="2160" w:type="dxa"/>
          </w:tcPr>
          <w:p w:rsidR="00944C99" w:rsidRDefault="00EA31E0">
            <w:r>
              <w:t>18</w:t>
            </w:r>
          </w:p>
        </w:tc>
        <w:tc>
          <w:tcPr>
            <w:tcW w:w="2160" w:type="dxa"/>
          </w:tcPr>
          <w:p w:rsidR="00944C99" w:rsidRDefault="00EA31E0">
            <w:r>
              <w:t>True</w:t>
            </w:r>
          </w:p>
        </w:tc>
        <w:tc>
          <w:tcPr>
            <w:tcW w:w="2160" w:type="dxa"/>
          </w:tcPr>
          <w:p w:rsidR="00944C99" w:rsidRDefault="00EA31E0">
            <w:r>
              <w:t>Grouped multiplication</w:t>
            </w:r>
          </w:p>
        </w:tc>
      </w:tr>
      <w:tr w:rsidR="00944C99">
        <w:tc>
          <w:tcPr>
            <w:tcW w:w="2160" w:type="dxa"/>
          </w:tcPr>
          <w:p w:rsidR="00944C99" w:rsidRDefault="00EA31E0">
            <w:r>
              <w:t>25 ÷ (5-5)</w:t>
            </w:r>
          </w:p>
        </w:tc>
        <w:tc>
          <w:tcPr>
            <w:tcW w:w="2160" w:type="dxa"/>
          </w:tcPr>
          <w:p w:rsidR="00944C99" w:rsidRDefault="00EA31E0">
            <w:r>
              <w:t>Error</w:t>
            </w:r>
          </w:p>
        </w:tc>
        <w:tc>
          <w:tcPr>
            <w:tcW w:w="2160" w:type="dxa"/>
          </w:tcPr>
          <w:p w:rsidR="00944C99" w:rsidRDefault="00EA31E0">
            <w:r>
              <w:t>True</w:t>
            </w:r>
          </w:p>
        </w:tc>
        <w:tc>
          <w:tcPr>
            <w:tcW w:w="2160" w:type="dxa"/>
          </w:tcPr>
          <w:p w:rsidR="00944C99" w:rsidRDefault="00EA31E0">
            <w:r>
              <w:t>Division by zero</w:t>
            </w:r>
          </w:p>
        </w:tc>
      </w:tr>
      <w:tr w:rsidR="00944C99">
        <w:tc>
          <w:tcPr>
            <w:tcW w:w="2160" w:type="dxa"/>
          </w:tcPr>
          <w:p w:rsidR="00944C99" w:rsidRDefault="00EA31E0">
            <w:r>
              <w:t>7+(3 x2)-1</w:t>
            </w:r>
          </w:p>
        </w:tc>
        <w:tc>
          <w:tcPr>
            <w:tcW w:w="2160" w:type="dxa"/>
          </w:tcPr>
          <w:p w:rsidR="00944C99" w:rsidRDefault="00EA31E0">
            <w:r>
              <w:t>12</w:t>
            </w:r>
          </w:p>
        </w:tc>
        <w:tc>
          <w:tcPr>
            <w:tcW w:w="2160" w:type="dxa"/>
          </w:tcPr>
          <w:p w:rsidR="00944C99" w:rsidRDefault="00EA31E0">
            <w:r>
              <w:t>False</w:t>
            </w:r>
          </w:p>
        </w:tc>
        <w:tc>
          <w:tcPr>
            <w:tcW w:w="2160" w:type="dxa"/>
          </w:tcPr>
          <w:p w:rsidR="00944C99" w:rsidRDefault="00EA31E0">
            <w:r>
              <w:t>Recalculate carefully</w:t>
            </w:r>
          </w:p>
        </w:tc>
      </w:tr>
      <w:tr w:rsidR="00944C99">
        <w:tc>
          <w:tcPr>
            <w:tcW w:w="2160" w:type="dxa"/>
          </w:tcPr>
          <w:p w:rsidR="00944C99" w:rsidRDefault="00EA31E0">
            <w:r>
              <w:t>5² + 3 x 2</w:t>
            </w:r>
          </w:p>
        </w:tc>
        <w:tc>
          <w:tcPr>
            <w:tcW w:w="2160" w:type="dxa"/>
          </w:tcPr>
          <w:p w:rsidR="00944C99" w:rsidRDefault="00EA31E0">
            <w:r>
              <w:t>31</w:t>
            </w:r>
          </w:p>
        </w:tc>
        <w:tc>
          <w:tcPr>
            <w:tcW w:w="2160" w:type="dxa"/>
          </w:tcPr>
          <w:p w:rsidR="00944C99" w:rsidRDefault="00EA31E0">
            <w:r>
              <w:t>False</w:t>
            </w:r>
          </w:p>
        </w:tc>
        <w:tc>
          <w:tcPr>
            <w:tcW w:w="2160" w:type="dxa"/>
          </w:tcPr>
          <w:p w:rsidR="00944C99" w:rsidRDefault="00EA31E0">
            <w:r>
              <w:t>Check exponentiation vs multiplication</w:t>
            </w:r>
          </w:p>
        </w:tc>
      </w:tr>
      <w:tr w:rsidR="00944C99">
        <w:tc>
          <w:tcPr>
            <w:tcW w:w="2160" w:type="dxa"/>
          </w:tcPr>
          <w:p w:rsidR="00944C99" w:rsidRDefault="00EA31E0">
            <w:r>
              <w:t>(16 ÷ 4) + (6×2)</w:t>
            </w:r>
          </w:p>
        </w:tc>
        <w:tc>
          <w:tcPr>
            <w:tcW w:w="2160" w:type="dxa"/>
          </w:tcPr>
          <w:p w:rsidR="00944C99" w:rsidRDefault="00EA31E0">
            <w:r>
              <w:t>16</w:t>
            </w:r>
          </w:p>
        </w:tc>
        <w:tc>
          <w:tcPr>
            <w:tcW w:w="2160" w:type="dxa"/>
          </w:tcPr>
          <w:p w:rsidR="00944C99" w:rsidRDefault="00EA31E0">
            <w:r>
              <w:t>True</w:t>
            </w:r>
          </w:p>
        </w:tc>
        <w:tc>
          <w:tcPr>
            <w:tcW w:w="2160" w:type="dxa"/>
          </w:tcPr>
          <w:p w:rsidR="00944C99" w:rsidRDefault="00EA31E0">
            <w:r>
              <w:t>Two operations combined</w:t>
            </w:r>
          </w:p>
        </w:tc>
      </w:tr>
      <w:tr w:rsidR="00944C99">
        <w:tc>
          <w:tcPr>
            <w:tcW w:w="2160" w:type="dxa"/>
          </w:tcPr>
          <w:p w:rsidR="00944C99" w:rsidRDefault="00EA31E0">
            <w:r>
              <w:t>(3+5)×2)-(4×2)</w:t>
            </w:r>
          </w:p>
        </w:tc>
        <w:tc>
          <w:tcPr>
            <w:tcW w:w="2160" w:type="dxa"/>
          </w:tcPr>
          <w:p w:rsidR="00944C99" w:rsidRDefault="00EA31E0">
            <w:r>
              <w:t>8</w:t>
            </w:r>
          </w:p>
        </w:tc>
        <w:tc>
          <w:tcPr>
            <w:tcW w:w="2160" w:type="dxa"/>
          </w:tcPr>
          <w:p w:rsidR="00944C99" w:rsidRDefault="00EA31E0">
            <w:r>
              <w:t>True</w:t>
            </w:r>
          </w:p>
        </w:tc>
        <w:tc>
          <w:tcPr>
            <w:tcW w:w="2160" w:type="dxa"/>
          </w:tcPr>
          <w:p w:rsidR="00944C99" w:rsidRDefault="00EA31E0">
            <w:r>
              <w:t>Nested operations</w:t>
            </w:r>
          </w:p>
        </w:tc>
      </w:tr>
      <w:tr w:rsidR="00944C99">
        <w:tc>
          <w:tcPr>
            <w:tcW w:w="2160" w:type="dxa"/>
          </w:tcPr>
          <w:p w:rsidR="00944C99" w:rsidRDefault="00EA31E0">
            <w:r>
              <w:t>100 ÷ (10-5×2)</w:t>
            </w:r>
          </w:p>
        </w:tc>
        <w:tc>
          <w:tcPr>
            <w:tcW w:w="2160" w:type="dxa"/>
          </w:tcPr>
          <w:p w:rsidR="00944C99" w:rsidRDefault="00EA31E0">
            <w:r>
              <w:t>Error</w:t>
            </w:r>
          </w:p>
        </w:tc>
        <w:tc>
          <w:tcPr>
            <w:tcW w:w="2160" w:type="dxa"/>
          </w:tcPr>
          <w:p w:rsidR="00944C99" w:rsidRDefault="00EA31E0">
            <w:r>
              <w:t>True</w:t>
            </w:r>
          </w:p>
        </w:tc>
        <w:tc>
          <w:tcPr>
            <w:tcW w:w="2160" w:type="dxa"/>
          </w:tcPr>
          <w:p w:rsidR="00944C99" w:rsidRDefault="00EA31E0">
            <w:r>
              <w:t>Another tricky division</w:t>
            </w:r>
          </w:p>
        </w:tc>
      </w:tr>
    </w:tbl>
    <w:p w:rsidR="00EA31E0" w:rsidRDefault="00EA31E0"/>
    <w:sectPr w:rsidR="00EA3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F0B07"/>
    <w:rsid w:val="0029639D"/>
    <w:rsid w:val="00326F90"/>
    <w:rsid w:val="00944C99"/>
    <w:rsid w:val="00AA1D8D"/>
    <w:rsid w:val="00B47730"/>
    <w:rsid w:val="00CB0664"/>
    <w:rsid w:val="00EA31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37E4DDD-C43E-4F54-8E8F-CDD05737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E172C-43BB-4D67-886A-33DBECD34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Student</cp:lastModifiedBy>
  <cp:revision>2</cp:revision>
  <dcterms:created xsi:type="dcterms:W3CDTF">2025-05-19T09:13:00Z</dcterms:created>
  <dcterms:modified xsi:type="dcterms:W3CDTF">2025-05-19T09:13:00Z</dcterms:modified>
  <cp:category/>
</cp:coreProperties>
</file>